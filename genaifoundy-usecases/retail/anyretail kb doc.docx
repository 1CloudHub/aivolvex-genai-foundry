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800D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p>
    <w:p w14:paraId="7AB44563"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Customer Accounts &amp; Memberships</w:t>
      </w:r>
    </w:p>
    <w:p w14:paraId="70D6E3A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1.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Rewards Account</w:t>
      </w:r>
    </w:p>
    <w:p w14:paraId="7EE8145E"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Description: A premium loyalty account designed for frequent shoppers who want to maximize savings and earn rewards on every purchase. Ideal for families, young professionals, and regular customers.</w:t>
      </w:r>
    </w:p>
    <w:p w14:paraId="28625BDA"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Rewards Rate: Up to 5% cashback on all purchases (conditions apply)</w:t>
      </w:r>
    </w:p>
    <w:p w14:paraId="606A7DD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Key Features:</w:t>
      </w:r>
    </w:p>
    <w:p w14:paraId="706B1538" w14:textId="77777777" w:rsidR="00474739" w:rsidRPr="00474739" w:rsidRDefault="00474739" w:rsidP="00474739">
      <w:pPr>
        <w:numPr>
          <w:ilvl w:val="0"/>
          <w:numId w:val="10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No membership fees or minimum purchase requirements</w:t>
      </w:r>
    </w:p>
    <w:p w14:paraId="5719FD4E" w14:textId="77777777" w:rsidR="00474739" w:rsidRPr="00474739" w:rsidRDefault="00474739" w:rsidP="00474739">
      <w:pPr>
        <w:numPr>
          <w:ilvl w:val="0"/>
          <w:numId w:val="10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Tiered rewards based on monthly spending, product reviews, and referrals</w:t>
      </w:r>
    </w:p>
    <w:p w14:paraId="1B176BD6" w14:textId="77777777" w:rsidR="00474739" w:rsidRPr="00474739" w:rsidRDefault="00474739" w:rsidP="00474739">
      <w:pPr>
        <w:numPr>
          <w:ilvl w:val="0"/>
          <w:numId w:val="10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Unlimited free standard shipping on orders over $50</w:t>
      </w:r>
    </w:p>
    <w:p w14:paraId="6C90A3B1" w14:textId="77777777" w:rsidR="00474739" w:rsidRPr="00474739" w:rsidRDefault="00474739" w:rsidP="00474739">
      <w:pPr>
        <w:numPr>
          <w:ilvl w:val="0"/>
          <w:numId w:val="10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Instant account creation via email verification</w:t>
      </w:r>
    </w:p>
    <w:p w14:paraId="03E4AAED" w14:textId="77777777" w:rsidR="00474739" w:rsidRPr="00474739" w:rsidRDefault="00474739" w:rsidP="00474739">
      <w:pPr>
        <w:numPr>
          <w:ilvl w:val="0"/>
          <w:numId w:val="10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Real-time purchase tracking and rewards balance via mobile app</w:t>
      </w:r>
    </w:p>
    <w:p w14:paraId="767DEFAE" w14:textId="77777777" w:rsidR="00474739" w:rsidRPr="00474739" w:rsidRDefault="00474739" w:rsidP="00474739">
      <w:pPr>
        <w:numPr>
          <w:ilvl w:val="0"/>
          <w:numId w:val="10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Linkable to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Store Credit Card for additional 5% cashback</w:t>
      </w:r>
    </w:p>
    <w:p w14:paraId="5860DF2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2.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Student Account</w:t>
      </w:r>
    </w:p>
    <w:p w14:paraId="175D6EE0"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Description: A special account for students under 25, designed to provide affordable shopping options and financial education. Perfect for building smart shopping habits.</w:t>
      </w:r>
    </w:p>
    <w:p w14:paraId="76735872"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Discount Rate: 15% student discount on eligible items</w:t>
      </w:r>
    </w:p>
    <w:p w14:paraId="4214FBC9"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Key Features:</w:t>
      </w:r>
    </w:p>
    <w:p w14:paraId="3A0C16ED" w14:textId="77777777" w:rsidR="00474739" w:rsidRPr="00474739" w:rsidRDefault="00474739" w:rsidP="00474739">
      <w:pPr>
        <w:numPr>
          <w:ilvl w:val="0"/>
          <w:numId w:val="10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Joint access for student and parent with spending controls</w:t>
      </w:r>
    </w:p>
    <w:p w14:paraId="7CD851D1" w14:textId="77777777" w:rsidR="00474739" w:rsidRPr="00474739" w:rsidRDefault="00474739" w:rsidP="00474739">
      <w:pPr>
        <w:numPr>
          <w:ilvl w:val="0"/>
          <w:numId w:val="10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No account maintenance or monthly fees</w:t>
      </w:r>
    </w:p>
    <w:p w14:paraId="11C7C952" w14:textId="77777777" w:rsidR="00474739" w:rsidRPr="00474739" w:rsidRDefault="00474739" w:rsidP="00474739">
      <w:pPr>
        <w:numPr>
          <w:ilvl w:val="0"/>
          <w:numId w:val="10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lastRenderedPageBreak/>
        <w:t>Customizable spending limits and budget tracking</w:t>
      </w:r>
    </w:p>
    <w:p w14:paraId="38831526" w14:textId="77777777" w:rsidR="00474739" w:rsidRPr="00474739" w:rsidRDefault="00474739" w:rsidP="00474739">
      <w:pPr>
        <w:numPr>
          <w:ilvl w:val="0"/>
          <w:numId w:val="10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Student ID verification required (optional renewal annually)</w:t>
      </w:r>
    </w:p>
    <w:p w14:paraId="17CF1BCA" w14:textId="77777777" w:rsidR="00474739" w:rsidRPr="00474739" w:rsidRDefault="00474739" w:rsidP="00474739">
      <w:pPr>
        <w:numPr>
          <w:ilvl w:val="0"/>
          <w:numId w:val="10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Monthly spending reports accessible through parental dashboard</w:t>
      </w:r>
    </w:p>
    <w:p w14:paraId="7F69C4B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Shopping Services</w:t>
      </w:r>
    </w:p>
    <w:p w14:paraId="17AC5A07"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1.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Express Shopping Service</w:t>
      </w:r>
    </w:p>
    <w:p w14:paraId="4A068533"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Description: A comprehensive shopping service for busy professionals, parents, and elderly customers who need convenience and time-saving solutions.</w:t>
      </w:r>
    </w:p>
    <w:p w14:paraId="7730DA6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Key Features:</w:t>
      </w:r>
    </w:p>
    <w:p w14:paraId="2836A7D0" w14:textId="77777777" w:rsidR="00474739" w:rsidRPr="00474739" w:rsidRDefault="00474739" w:rsidP="00474739">
      <w:pPr>
        <w:numPr>
          <w:ilvl w:val="0"/>
          <w:numId w:val="10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Personal shopping assistance via phone, chat, or video call</w:t>
      </w:r>
    </w:p>
    <w:p w14:paraId="53D091AE" w14:textId="77777777" w:rsidR="00474739" w:rsidRPr="00474739" w:rsidRDefault="00474739" w:rsidP="00474739">
      <w:pPr>
        <w:numPr>
          <w:ilvl w:val="0"/>
          <w:numId w:val="10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Same-day and next-day delivery options</w:t>
      </w:r>
    </w:p>
    <w:p w14:paraId="0371A61E" w14:textId="77777777" w:rsidR="00474739" w:rsidRPr="00474739" w:rsidRDefault="00474739" w:rsidP="00474739">
      <w:pPr>
        <w:numPr>
          <w:ilvl w:val="0"/>
          <w:numId w:val="10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Priority customer service and dedicated support line</w:t>
      </w:r>
    </w:p>
    <w:p w14:paraId="39FE8193" w14:textId="77777777" w:rsidR="00474739" w:rsidRPr="00474739" w:rsidRDefault="00474739" w:rsidP="00474739">
      <w:pPr>
        <w:numPr>
          <w:ilvl w:val="0"/>
          <w:numId w:val="10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Access to exclusive deals and early sale access</w:t>
      </w:r>
    </w:p>
    <w:p w14:paraId="73BDB27A" w14:textId="77777777" w:rsidR="00474739" w:rsidRPr="00474739" w:rsidRDefault="00474739" w:rsidP="00474739">
      <w:pPr>
        <w:numPr>
          <w:ilvl w:val="0"/>
          <w:numId w:val="106"/>
        </w:numPr>
        <w:rPr>
          <w:rFonts w:asciiTheme="majorHAnsi" w:eastAsiaTheme="majorEastAsia" w:hAnsiTheme="majorHAnsi" w:cstheme="majorBidi"/>
          <w:b/>
          <w:bCs/>
          <w:color w:val="365F91" w:themeColor="accent1" w:themeShade="BF"/>
          <w:sz w:val="28"/>
          <w:szCs w:val="28"/>
          <w:lang w:val="en-IN"/>
        </w:rPr>
      </w:pPr>
      <w:proofErr w:type="gramStart"/>
      <w:r w:rsidRPr="00474739">
        <w:rPr>
          <w:rFonts w:asciiTheme="majorHAnsi" w:eastAsiaTheme="majorEastAsia" w:hAnsiTheme="majorHAnsi" w:cstheme="majorBidi"/>
          <w:b/>
          <w:bCs/>
          <w:color w:val="365F91" w:themeColor="accent1" w:themeShade="BF"/>
          <w:sz w:val="28"/>
          <w:szCs w:val="28"/>
          <w:lang w:val="en-IN"/>
        </w:rPr>
        <w:t>Free gift</w:t>
      </w:r>
      <w:proofErr w:type="gramEnd"/>
      <w:r w:rsidRPr="00474739">
        <w:rPr>
          <w:rFonts w:asciiTheme="majorHAnsi" w:eastAsiaTheme="majorEastAsia" w:hAnsiTheme="majorHAnsi" w:cstheme="majorBidi"/>
          <w:b/>
          <w:bCs/>
          <w:color w:val="365F91" w:themeColor="accent1" w:themeShade="BF"/>
          <w:sz w:val="28"/>
          <w:szCs w:val="28"/>
          <w:lang w:val="en-IN"/>
        </w:rPr>
        <w:t xml:space="preserve"> wrapping and personalized messaging services</w:t>
      </w:r>
    </w:p>
    <w:p w14:paraId="4F74D680" w14:textId="77777777" w:rsidR="00474739" w:rsidRPr="00474739" w:rsidRDefault="00474739" w:rsidP="00474739">
      <w:pPr>
        <w:numPr>
          <w:ilvl w:val="0"/>
          <w:numId w:val="10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Minimum order: $100 (service fee of $15 if below)</w:t>
      </w:r>
    </w:p>
    <w:p w14:paraId="5055C0C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2.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Corporate Account</w:t>
      </w:r>
    </w:p>
    <w:p w14:paraId="04D212DA"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Description: Tailored for businesses, offices, and corporate clients who need bulk purchasing with flexible payment terms.</w:t>
      </w:r>
    </w:p>
    <w:p w14:paraId="0A29E647"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Key Features:</w:t>
      </w:r>
    </w:p>
    <w:p w14:paraId="0473E44C" w14:textId="77777777" w:rsidR="00474739" w:rsidRPr="00474739" w:rsidRDefault="00474739" w:rsidP="00474739">
      <w:pPr>
        <w:numPr>
          <w:ilvl w:val="0"/>
          <w:numId w:val="107"/>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Net 30 payment terms for qualified businesses</w:t>
      </w:r>
    </w:p>
    <w:p w14:paraId="6D09FB6B" w14:textId="77777777" w:rsidR="00474739" w:rsidRPr="00474739" w:rsidRDefault="00474739" w:rsidP="00474739">
      <w:pPr>
        <w:numPr>
          <w:ilvl w:val="0"/>
          <w:numId w:val="107"/>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Volume discounts on bulk orders (500+ items)</w:t>
      </w:r>
    </w:p>
    <w:p w14:paraId="32FF2079" w14:textId="77777777" w:rsidR="00474739" w:rsidRPr="00474739" w:rsidRDefault="00474739" w:rsidP="00474739">
      <w:pPr>
        <w:numPr>
          <w:ilvl w:val="0"/>
          <w:numId w:val="107"/>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Dedicated account manager and priority support</w:t>
      </w:r>
    </w:p>
    <w:p w14:paraId="008D8B51" w14:textId="77777777" w:rsidR="00474739" w:rsidRPr="00474739" w:rsidRDefault="00474739" w:rsidP="00474739">
      <w:pPr>
        <w:numPr>
          <w:ilvl w:val="0"/>
          <w:numId w:val="107"/>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Custom invoicing and expense tracking integration</w:t>
      </w:r>
    </w:p>
    <w:p w14:paraId="51264F3B" w14:textId="77777777" w:rsidR="00474739" w:rsidRPr="00474739" w:rsidRDefault="00474739" w:rsidP="00474739">
      <w:pPr>
        <w:numPr>
          <w:ilvl w:val="0"/>
          <w:numId w:val="107"/>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lastRenderedPageBreak/>
        <w:t>Flexible delivery scheduling including after-hours delivery</w:t>
      </w:r>
    </w:p>
    <w:p w14:paraId="45BA7C1A"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Store Credit Cards</w:t>
      </w:r>
    </w:p>
    <w:p w14:paraId="1E37C57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1.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Rewards+ Card</w:t>
      </w:r>
    </w:p>
    <w:p w14:paraId="5C9E4B47"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Type: Rewards Points Credit Card</w:t>
      </w:r>
    </w:p>
    <w:p w14:paraId="3FBACAB8"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Description: A lifestyle rewards card for active shoppers who spend on electronics, home goods, and seasonal items.</w:t>
      </w:r>
    </w:p>
    <w:p w14:paraId="7BFFCC3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Benefits:</w:t>
      </w:r>
    </w:p>
    <w:p w14:paraId="1F4A0584" w14:textId="77777777" w:rsidR="00474739" w:rsidRPr="00474739" w:rsidRDefault="00474739" w:rsidP="00474739">
      <w:pPr>
        <w:numPr>
          <w:ilvl w:val="0"/>
          <w:numId w:val="108"/>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5% cashback on all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purchases (no spending cap)</w:t>
      </w:r>
    </w:p>
    <w:p w14:paraId="75C260F5" w14:textId="77777777" w:rsidR="00474739" w:rsidRPr="00474739" w:rsidRDefault="00474739" w:rsidP="00474739">
      <w:pPr>
        <w:numPr>
          <w:ilvl w:val="0"/>
          <w:numId w:val="108"/>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3X points on electronics, 2X points on home &amp; garden items</w:t>
      </w:r>
    </w:p>
    <w:p w14:paraId="3D0E8633" w14:textId="77777777" w:rsidR="00474739" w:rsidRPr="00474739" w:rsidRDefault="00474739" w:rsidP="00474739">
      <w:pPr>
        <w:numPr>
          <w:ilvl w:val="0"/>
          <w:numId w:val="108"/>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Points convertible to store credit, gift cards, or cashback</w:t>
      </w:r>
    </w:p>
    <w:p w14:paraId="713F1B48" w14:textId="77777777" w:rsidR="00474739" w:rsidRPr="00474739" w:rsidRDefault="00474739" w:rsidP="00474739">
      <w:pPr>
        <w:numPr>
          <w:ilvl w:val="0"/>
          <w:numId w:val="108"/>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Complimentary extended warranty on electronics purchases</w:t>
      </w:r>
    </w:p>
    <w:p w14:paraId="1D06814F" w14:textId="77777777" w:rsidR="00474739" w:rsidRPr="00474739" w:rsidRDefault="00474739" w:rsidP="00474739">
      <w:pPr>
        <w:numPr>
          <w:ilvl w:val="0"/>
          <w:numId w:val="108"/>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Exclusive cardmember-only sales and early access events</w:t>
      </w:r>
    </w:p>
    <w:p w14:paraId="1D9B79C2" w14:textId="77777777" w:rsidR="00474739" w:rsidRPr="00474739" w:rsidRDefault="00474739" w:rsidP="00474739">
      <w:pPr>
        <w:numPr>
          <w:ilvl w:val="0"/>
          <w:numId w:val="108"/>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First-year annual fee waiver ($50 thereafter)</w:t>
      </w:r>
    </w:p>
    <w:p w14:paraId="709ADAF2"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2.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Cashback Max Card</w:t>
      </w:r>
    </w:p>
    <w:p w14:paraId="7FCE5D16"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Type: Cashback Credit Card</w:t>
      </w:r>
    </w:p>
    <w:p w14:paraId="2AD619D7"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Description: A high-reward cashback card for families and frequent shoppers looking to maximize savings on everyday purchases.</w:t>
      </w:r>
    </w:p>
    <w:p w14:paraId="72AA28E4"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Benefits:</w:t>
      </w:r>
    </w:p>
    <w:p w14:paraId="04EFA03A" w14:textId="77777777" w:rsidR="00474739" w:rsidRPr="00474739" w:rsidRDefault="00474739" w:rsidP="00474739">
      <w:pPr>
        <w:numPr>
          <w:ilvl w:val="0"/>
          <w:numId w:val="109"/>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5% cashback on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purchases, 2% on gas, 1% on all other purchases</w:t>
      </w:r>
    </w:p>
    <w:p w14:paraId="77E28C09" w14:textId="77777777" w:rsidR="00474739" w:rsidRPr="00474739" w:rsidRDefault="00474739" w:rsidP="00474739">
      <w:pPr>
        <w:numPr>
          <w:ilvl w:val="0"/>
          <w:numId w:val="109"/>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Up to $500 cashback annually with minimum monthly spend of $200</w:t>
      </w:r>
    </w:p>
    <w:p w14:paraId="49233399" w14:textId="77777777" w:rsidR="00474739" w:rsidRPr="00474739" w:rsidRDefault="00474739" w:rsidP="00474739">
      <w:pPr>
        <w:numPr>
          <w:ilvl w:val="0"/>
          <w:numId w:val="109"/>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Additional 1% bonus cashback on recurring subscription services</w:t>
      </w:r>
    </w:p>
    <w:p w14:paraId="667F5803" w14:textId="77777777" w:rsidR="00474739" w:rsidRPr="00474739" w:rsidRDefault="00474739" w:rsidP="00474739">
      <w:pPr>
        <w:numPr>
          <w:ilvl w:val="0"/>
          <w:numId w:val="109"/>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lastRenderedPageBreak/>
        <w:t>Access to exclusive cashback merchant partnerships (Amazon, Target, Walmart)</w:t>
      </w:r>
    </w:p>
    <w:p w14:paraId="3E60465A" w14:textId="77777777" w:rsidR="00474739" w:rsidRPr="00474739" w:rsidRDefault="00474739" w:rsidP="00474739">
      <w:pPr>
        <w:numPr>
          <w:ilvl w:val="0"/>
          <w:numId w:val="109"/>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Annual fee: $75 (waived with annual spend over $5,000)</w:t>
      </w:r>
    </w:p>
    <w:p w14:paraId="0E77CDAE"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Store Financing Options</w:t>
      </w:r>
    </w:p>
    <w:p w14:paraId="251A3DAA"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1.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Personal Shopping Credit</w:t>
      </w:r>
    </w:p>
    <w:p w14:paraId="7ABC7819"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Credit Limit: $500 to $10,000</w:t>
      </w:r>
    </w:p>
    <w:p w14:paraId="2B585304"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Interest Rate: Starting from 0% APR for 6 months (19.99% APR thereafter)</w:t>
      </w:r>
    </w:p>
    <w:p w14:paraId="767584B6"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Repayment Terms: 6-36 months</w:t>
      </w:r>
    </w:p>
    <w:p w14:paraId="1571262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Key Features:</w:t>
      </w:r>
    </w:p>
    <w:p w14:paraId="30D1F067" w14:textId="77777777" w:rsidR="00474739" w:rsidRPr="00474739" w:rsidRDefault="00474739" w:rsidP="00474739">
      <w:pPr>
        <w:numPr>
          <w:ilvl w:val="0"/>
          <w:numId w:val="110"/>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Instant online approval and immediate shopping credit</w:t>
      </w:r>
    </w:p>
    <w:p w14:paraId="01005C6A" w14:textId="77777777" w:rsidR="00474739" w:rsidRPr="00474739" w:rsidRDefault="00474739" w:rsidP="00474739">
      <w:pPr>
        <w:numPr>
          <w:ilvl w:val="0"/>
          <w:numId w:val="110"/>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Use for electronics, furniture, appliances, or any store purchases</w:t>
      </w:r>
    </w:p>
    <w:p w14:paraId="05E5FC71" w14:textId="77777777" w:rsidR="00474739" w:rsidRPr="00474739" w:rsidRDefault="00474739" w:rsidP="00474739">
      <w:pPr>
        <w:numPr>
          <w:ilvl w:val="0"/>
          <w:numId w:val="110"/>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Early and partial payments allowed with no penalties</w:t>
      </w:r>
    </w:p>
    <w:p w14:paraId="63123BCA" w14:textId="77777777" w:rsidR="00474739" w:rsidRPr="00474739" w:rsidRDefault="00474739" w:rsidP="00474739">
      <w:pPr>
        <w:numPr>
          <w:ilvl w:val="0"/>
          <w:numId w:val="110"/>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Simple online account management via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mobile app</w:t>
      </w:r>
    </w:p>
    <w:p w14:paraId="4D8C9752"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2.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Buy Now, Pay Later</w:t>
      </w:r>
    </w:p>
    <w:p w14:paraId="259604B3"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Credit Limit: Up to $2,500 per purchase</w:t>
      </w:r>
    </w:p>
    <w:p w14:paraId="073F0DB0"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Interest Rate: 0% APR for qualified purchases over $100</w:t>
      </w:r>
    </w:p>
    <w:p w14:paraId="18FCD76E"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Repayment Terms: 4 equal payments over 6 weeks</w:t>
      </w:r>
    </w:p>
    <w:p w14:paraId="36E15D2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Key Features:</w:t>
      </w:r>
    </w:p>
    <w:p w14:paraId="7EC01C06" w14:textId="77777777" w:rsidR="00474739" w:rsidRPr="00474739" w:rsidRDefault="00474739" w:rsidP="00474739">
      <w:pPr>
        <w:numPr>
          <w:ilvl w:val="0"/>
          <w:numId w:val="111"/>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No credit check for purchases under $500</w:t>
      </w:r>
    </w:p>
    <w:p w14:paraId="2B00177B" w14:textId="77777777" w:rsidR="00474739" w:rsidRPr="00474739" w:rsidRDefault="00474739" w:rsidP="00474739">
      <w:pPr>
        <w:numPr>
          <w:ilvl w:val="0"/>
          <w:numId w:val="111"/>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Option to extend payment terms (subject to fees)</w:t>
      </w:r>
    </w:p>
    <w:p w14:paraId="3D91828E" w14:textId="77777777" w:rsidR="00474739" w:rsidRPr="00474739" w:rsidRDefault="00474739" w:rsidP="00474739">
      <w:pPr>
        <w:numPr>
          <w:ilvl w:val="0"/>
          <w:numId w:val="111"/>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Automatic payment setup with credit/debit card</w:t>
      </w:r>
    </w:p>
    <w:p w14:paraId="124A5642" w14:textId="77777777" w:rsidR="00474739" w:rsidRPr="00474739" w:rsidRDefault="00474739" w:rsidP="00474739">
      <w:pPr>
        <w:numPr>
          <w:ilvl w:val="0"/>
          <w:numId w:val="111"/>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Integration with major payment providers (Affirm, Klarna, </w:t>
      </w:r>
      <w:proofErr w:type="spellStart"/>
      <w:r w:rsidRPr="00474739">
        <w:rPr>
          <w:rFonts w:asciiTheme="majorHAnsi" w:eastAsiaTheme="majorEastAsia" w:hAnsiTheme="majorHAnsi" w:cstheme="majorBidi"/>
          <w:b/>
          <w:bCs/>
          <w:color w:val="365F91" w:themeColor="accent1" w:themeShade="BF"/>
          <w:sz w:val="28"/>
          <w:szCs w:val="28"/>
          <w:lang w:val="en-IN"/>
        </w:rPr>
        <w:t>Sezzle</w:t>
      </w:r>
      <w:proofErr w:type="spellEnd"/>
      <w:r w:rsidRPr="00474739">
        <w:rPr>
          <w:rFonts w:asciiTheme="majorHAnsi" w:eastAsiaTheme="majorEastAsia" w:hAnsiTheme="majorHAnsi" w:cstheme="majorBidi"/>
          <w:b/>
          <w:bCs/>
          <w:color w:val="365F91" w:themeColor="accent1" w:themeShade="BF"/>
          <w:sz w:val="28"/>
          <w:szCs w:val="28"/>
          <w:lang w:val="en-IN"/>
        </w:rPr>
        <w:t>)</w:t>
      </w:r>
    </w:p>
    <w:p w14:paraId="48DBDF3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lastRenderedPageBreak/>
        <w:t>📘</w:t>
      </w:r>
      <w:r w:rsidRPr="00474739">
        <w:rPr>
          <w:rFonts w:asciiTheme="majorHAnsi" w:eastAsiaTheme="majorEastAsia" w:hAnsiTheme="majorHAnsi" w:cstheme="majorBidi"/>
          <w:b/>
          <w:bCs/>
          <w:color w:val="365F91" w:themeColor="accent1" w:themeShade="BF"/>
          <w:sz w:val="28"/>
          <w:szCs w:val="28"/>
          <w:lang w:val="en-IN"/>
        </w:rPr>
        <w:t xml:space="preserve"> Frequently Asked Questions –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p>
    <w:p w14:paraId="360E4400"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General Shopping FAQs</w:t>
      </w:r>
    </w:p>
    <w:p w14:paraId="5C538EBD"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Q1: How do I create an account with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w:t>
      </w:r>
    </w:p>
    <w:p w14:paraId="0C97C13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You can create an account instantly by visiting our website or downloading our mobile app. Simply provide your email address, create a password, and verify your email. Prefer to shop in-store? Visit our location at 123 Main Street with a valid ID and we'll help you set up your account at the customer service desk.</w:t>
      </w:r>
    </w:p>
    <w:p w14:paraId="34DC9C5F"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Q2: What are your shipping and delivery options?</w:t>
      </w:r>
    </w:p>
    <w:p w14:paraId="0E67BB3C"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We offer multiple shipping options: Standard shipping ($5.99, FREE on orders $50+) takes 3-5 business days, Express shipping ($12.99) takes 1-2 business days, and Same-day delivery ($19.99) is available within 25 miles for orders placed before 12 PM.</w:t>
      </w:r>
    </w:p>
    <w:p w14:paraId="3C86B4A7"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Q3: Are there any membership fees for shopping accounts?</w:t>
      </w:r>
    </w:p>
    <w:p w14:paraId="16CD4BED"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A: Most of our shopping accounts are completely free with no monthly maintenance fees. However, our Express Shopping Service requires a minimum order of </w:t>
      </w:r>
      <w:proofErr w:type="gramStart"/>
      <w:r w:rsidRPr="00474739">
        <w:rPr>
          <w:rFonts w:asciiTheme="majorHAnsi" w:eastAsiaTheme="majorEastAsia" w:hAnsiTheme="majorHAnsi" w:cstheme="majorBidi"/>
          <w:b/>
          <w:bCs/>
          <w:color w:val="365F91" w:themeColor="accent1" w:themeShade="BF"/>
          <w:sz w:val="28"/>
          <w:szCs w:val="28"/>
          <w:lang w:val="en-IN"/>
        </w:rPr>
        <w:t>$100</w:t>
      </w:r>
      <w:proofErr w:type="gramEnd"/>
      <w:r w:rsidRPr="00474739">
        <w:rPr>
          <w:rFonts w:asciiTheme="majorHAnsi" w:eastAsiaTheme="majorEastAsia" w:hAnsiTheme="majorHAnsi" w:cstheme="majorBidi"/>
          <w:b/>
          <w:bCs/>
          <w:color w:val="365F91" w:themeColor="accent1" w:themeShade="BF"/>
          <w:sz w:val="28"/>
          <w:szCs w:val="28"/>
          <w:lang w:val="en-IN"/>
        </w:rPr>
        <w:t xml:space="preserve"> or a $15 service fee applies.</w:t>
      </w:r>
    </w:p>
    <w:p w14:paraId="5CE69418"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Q4: How do I update my account information like address, phone number, or email?</w:t>
      </w:r>
    </w:p>
    <w:p w14:paraId="14CC441F"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You can update your information anytime through your online account under "Account Settings" or via our mobile app. Address changes may require verification for security purposes. You can also visit our store or call customer service at 1-800-ANYRETAIL for assistance.</w:t>
      </w:r>
    </w:p>
    <w:p w14:paraId="7B5E2636"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Q5: I lost my store credit card. What should I do?</w:t>
      </w:r>
    </w:p>
    <w:p w14:paraId="65ECD45C"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A: Report your lost card immediately by calling our 24/7 customer service at 1-800-ANYRETAIL or freezing it instantly through our mobile app under </w:t>
      </w:r>
      <w:r w:rsidRPr="00474739">
        <w:rPr>
          <w:rFonts w:asciiTheme="majorHAnsi" w:eastAsiaTheme="majorEastAsia" w:hAnsiTheme="majorHAnsi" w:cstheme="majorBidi"/>
          <w:b/>
          <w:bCs/>
          <w:color w:val="365F91" w:themeColor="accent1" w:themeShade="BF"/>
          <w:sz w:val="28"/>
          <w:szCs w:val="28"/>
          <w:lang w:val="en-IN"/>
        </w:rPr>
        <w:lastRenderedPageBreak/>
        <w:t>"Card Management." Replacement cards are issued free of charge and typically arrive within 3-5 business days.</w:t>
      </w:r>
    </w:p>
    <w:p w14:paraId="499BB93E"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Rewards &amp; Loyalty FAQs</w:t>
      </w:r>
    </w:p>
    <w:p w14:paraId="761E67F8"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Q6: How can I earn the maximum 5% cashback on my Rewards Account?</w:t>
      </w:r>
    </w:p>
    <w:p w14:paraId="07879D3E"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To earn the full 5% cashback rate, ensure that you:</w:t>
      </w:r>
    </w:p>
    <w:p w14:paraId="78A808A5" w14:textId="77777777" w:rsidR="00474739" w:rsidRPr="00474739" w:rsidRDefault="00474739" w:rsidP="00474739">
      <w:pPr>
        <w:numPr>
          <w:ilvl w:val="0"/>
          <w:numId w:val="112"/>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Spend at least $200 monthly on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purchases</w:t>
      </w:r>
    </w:p>
    <w:p w14:paraId="616099D3" w14:textId="77777777" w:rsidR="00474739" w:rsidRPr="00474739" w:rsidRDefault="00474739" w:rsidP="00474739">
      <w:pPr>
        <w:numPr>
          <w:ilvl w:val="0"/>
          <w:numId w:val="112"/>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Write at least 2 product reviews per month</w:t>
      </w:r>
    </w:p>
    <w:p w14:paraId="51FA2578" w14:textId="77777777" w:rsidR="00474739" w:rsidRPr="00474739" w:rsidRDefault="00474739" w:rsidP="00474739">
      <w:pPr>
        <w:numPr>
          <w:ilvl w:val="0"/>
          <w:numId w:val="112"/>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Refer one friend who makes a purchase (quarterly requirement)</w:t>
      </w:r>
    </w:p>
    <w:p w14:paraId="047C431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Meeting these conditions unlocks the bonus cashback rate for the following month.</w:t>
      </w:r>
    </w:p>
    <w:p w14:paraId="2E2587D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Q7: Can I open a Student Account online?</w:t>
      </w:r>
    </w:p>
    <w:p w14:paraId="70D82FF2"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Yes, if you have a valid student email address (.</w:t>
      </w:r>
      <w:proofErr w:type="spellStart"/>
      <w:r w:rsidRPr="00474739">
        <w:rPr>
          <w:rFonts w:asciiTheme="majorHAnsi" w:eastAsiaTheme="majorEastAsia" w:hAnsiTheme="majorHAnsi" w:cstheme="majorBidi"/>
          <w:b/>
          <w:bCs/>
          <w:color w:val="365F91" w:themeColor="accent1" w:themeShade="BF"/>
          <w:sz w:val="28"/>
          <w:szCs w:val="28"/>
          <w:lang w:val="en-IN"/>
        </w:rPr>
        <w:t>edu</w:t>
      </w:r>
      <w:proofErr w:type="spellEnd"/>
      <w:r w:rsidRPr="00474739">
        <w:rPr>
          <w:rFonts w:asciiTheme="majorHAnsi" w:eastAsiaTheme="majorEastAsia" w:hAnsiTheme="majorHAnsi" w:cstheme="majorBidi"/>
          <w:b/>
          <w:bCs/>
          <w:color w:val="365F91" w:themeColor="accent1" w:themeShade="BF"/>
          <w:sz w:val="28"/>
          <w:szCs w:val="28"/>
          <w:lang w:val="en-IN"/>
        </w:rPr>
        <w:t>) or can upload your student ID. Otherwise, visit our store with your current student ID and we'll verify your status and set up your account with immediate student discounts.</w:t>
      </w:r>
    </w:p>
    <w:p w14:paraId="30B43AA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Q8: Do rewards points expire?</w:t>
      </w:r>
    </w:p>
    <w:p w14:paraId="0D3A9CC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Rewards points expire 12 months from the date they were earned. However, any account activity (purchases, reviews, referrals) extends the expiration date of all points by another 12 months.</w:t>
      </w:r>
    </w:p>
    <w:p w14:paraId="1C9DCADA"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Store Credit Card FAQs</w:t>
      </w:r>
    </w:p>
    <w:p w14:paraId="6C7BBC06"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Q9: What's the difference between the Rewards+ and Cashback Max cards?</w:t>
      </w:r>
    </w:p>
    <w:p w14:paraId="61E9202C"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w:t>
      </w:r>
    </w:p>
    <w:p w14:paraId="47842AB3" w14:textId="77777777" w:rsidR="00474739" w:rsidRPr="00474739" w:rsidRDefault="00474739" w:rsidP="00474739">
      <w:pPr>
        <w:numPr>
          <w:ilvl w:val="0"/>
          <w:numId w:val="113"/>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lastRenderedPageBreak/>
        <w:t xml:space="preserve">Rewards+ Card: Best for frequent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shoppers – you earn 5% cashback on all store purchases plus bonus points on specific categories, with no spending caps.</w:t>
      </w:r>
    </w:p>
    <w:p w14:paraId="3466F264" w14:textId="77777777" w:rsidR="00474739" w:rsidRPr="00474739" w:rsidRDefault="00474739" w:rsidP="00474739">
      <w:pPr>
        <w:numPr>
          <w:ilvl w:val="0"/>
          <w:numId w:val="113"/>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Cashback Max Card: Designed for everyday spending – it gives 5% on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2% on gas, and 1% on everything else, making it ideal for comprehensive reward earning.</w:t>
      </w:r>
    </w:p>
    <w:p w14:paraId="6C6DA63D"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Q10: How do I redeem my rewards points?</w:t>
      </w:r>
    </w:p>
    <w:p w14:paraId="458F700A"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A: Log into your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account, go to "Rewards </w:t>
      </w:r>
      <w:proofErr w:type="spellStart"/>
      <w:r w:rsidRPr="00474739">
        <w:rPr>
          <w:rFonts w:asciiTheme="majorHAnsi" w:eastAsiaTheme="majorEastAsia" w:hAnsiTheme="majorHAnsi" w:cstheme="majorBidi"/>
          <w:b/>
          <w:bCs/>
          <w:color w:val="365F91" w:themeColor="accent1" w:themeShade="BF"/>
          <w:sz w:val="28"/>
          <w:szCs w:val="28"/>
          <w:lang w:val="en-IN"/>
        </w:rPr>
        <w:t>Center</w:t>
      </w:r>
      <w:proofErr w:type="spellEnd"/>
      <w:r w:rsidRPr="00474739">
        <w:rPr>
          <w:rFonts w:asciiTheme="majorHAnsi" w:eastAsiaTheme="majorEastAsia" w:hAnsiTheme="majorHAnsi" w:cstheme="majorBidi"/>
          <w:b/>
          <w:bCs/>
          <w:color w:val="365F91" w:themeColor="accent1" w:themeShade="BF"/>
          <w:sz w:val="28"/>
          <w:szCs w:val="28"/>
          <w:lang w:val="en-IN"/>
        </w:rPr>
        <w:t>," and choose from cashback, store credit, or gift cards. Points can be redeemed in increments of 100 points ($5 value). Redemptions are processed instantly for store credit or within 1-2 business days for cashback.</w:t>
      </w:r>
    </w:p>
    <w:p w14:paraId="2ACA0F78"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Q11: Can I get my annual fee waived?</w:t>
      </w:r>
    </w:p>
    <w:p w14:paraId="24C02E49"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A: Yes! Spend over $5,000 annually on your Cashback Max Card to automatically qualify for fee </w:t>
      </w:r>
      <w:proofErr w:type="gramStart"/>
      <w:r w:rsidRPr="00474739">
        <w:rPr>
          <w:rFonts w:asciiTheme="majorHAnsi" w:eastAsiaTheme="majorEastAsia" w:hAnsiTheme="majorHAnsi" w:cstheme="majorBidi"/>
          <w:b/>
          <w:bCs/>
          <w:color w:val="365F91" w:themeColor="accent1" w:themeShade="BF"/>
          <w:sz w:val="28"/>
          <w:szCs w:val="28"/>
          <w:lang w:val="en-IN"/>
        </w:rPr>
        <w:t>waiver, or</w:t>
      </w:r>
      <w:proofErr w:type="gramEnd"/>
      <w:r w:rsidRPr="00474739">
        <w:rPr>
          <w:rFonts w:asciiTheme="majorHAnsi" w:eastAsiaTheme="majorEastAsia" w:hAnsiTheme="majorHAnsi" w:cstheme="majorBidi"/>
          <w:b/>
          <w:bCs/>
          <w:color w:val="365F91" w:themeColor="accent1" w:themeShade="BF"/>
          <w:sz w:val="28"/>
          <w:szCs w:val="28"/>
          <w:lang w:val="en-IN"/>
        </w:rPr>
        <w:t xml:space="preserve"> maintain an active Rewards+ Card for 12 months with no late payments and contact customer service to request a waiver.</w:t>
      </w:r>
    </w:p>
    <w:p w14:paraId="7BBC692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Financing &amp; Credit FAQs</w:t>
      </w:r>
    </w:p>
    <w:p w14:paraId="061A0330"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Q12: Who is eligible for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shopping credit?</w:t>
      </w:r>
    </w:p>
    <w:p w14:paraId="2EF9070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To qualify, you must:</w:t>
      </w:r>
    </w:p>
    <w:p w14:paraId="228E7E8B" w14:textId="77777777" w:rsidR="00474739" w:rsidRPr="00474739" w:rsidRDefault="00474739" w:rsidP="00474739">
      <w:pPr>
        <w:numPr>
          <w:ilvl w:val="0"/>
          <w:numId w:val="11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Be aged 18 or older</w:t>
      </w:r>
    </w:p>
    <w:p w14:paraId="4F99516B" w14:textId="77777777" w:rsidR="00474739" w:rsidRPr="00474739" w:rsidRDefault="00474739" w:rsidP="00474739">
      <w:pPr>
        <w:numPr>
          <w:ilvl w:val="0"/>
          <w:numId w:val="11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Have a valid Social Security number</w:t>
      </w:r>
    </w:p>
    <w:p w14:paraId="47D5552E" w14:textId="77777777" w:rsidR="00474739" w:rsidRPr="00474739" w:rsidRDefault="00474739" w:rsidP="00474739">
      <w:pPr>
        <w:numPr>
          <w:ilvl w:val="0"/>
          <w:numId w:val="11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Demonstrate ability to repay (employment or income verification)</w:t>
      </w:r>
    </w:p>
    <w:p w14:paraId="5E31A159" w14:textId="77777777" w:rsidR="00474739" w:rsidRPr="00474739" w:rsidRDefault="00474739" w:rsidP="00474739">
      <w:pPr>
        <w:numPr>
          <w:ilvl w:val="0"/>
          <w:numId w:val="114"/>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Pass our credit assessment</w:t>
      </w:r>
    </w:p>
    <w:p w14:paraId="3107B2C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Higher credit scores qualify for larger credit limits and promotional 0% APR offers.</w:t>
      </w:r>
    </w:p>
    <w:p w14:paraId="0F62D8F6"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lastRenderedPageBreak/>
        <w:t>Q13: How quickly can I get approved for financing?</w:t>
      </w:r>
    </w:p>
    <w:p w14:paraId="5E2A0638"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Most applications are approved instantly online. Once approved, you can start shopping immediately. For larger credit limits over $2,500, approval may take 1-2 business days for additional verification.</w:t>
      </w:r>
    </w:p>
    <w:p w14:paraId="0D3D7CAC"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Q14: Can I pay off my shopping credit early?</w:t>
      </w:r>
    </w:p>
    <w:p w14:paraId="0AE47C4C"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Absolutely! Early payment is encouraged and there are no prepayment penalties. You can make payments anytime through your online account, mobile app, or by calling our automated payment line.</w:t>
      </w:r>
    </w:p>
    <w:p w14:paraId="7A8130B8"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Q15: What happens if I miss a payment on my Buy Now, Pay Later plan?</w:t>
      </w:r>
    </w:p>
    <w:p w14:paraId="4936FD20"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A: We offer a 5-day grace period for missed payments. After that, a $10 late fee applies. If payment is more than 15 days late, your account may be </w:t>
      </w:r>
      <w:proofErr w:type="gramStart"/>
      <w:r w:rsidRPr="00474739">
        <w:rPr>
          <w:rFonts w:asciiTheme="majorHAnsi" w:eastAsiaTheme="majorEastAsia" w:hAnsiTheme="majorHAnsi" w:cstheme="majorBidi"/>
          <w:b/>
          <w:bCs/>
          <w:color w:val="365F91" w:themeColor="accent1" w:themeShade="BF"/>
          <w:sz w:val="28"/>
          <w:szCs w:val="28"/>
          <w:lang w:val="en-IN"/>
        </w:rPr>
        <w:t>temporarily suspended</w:t>
      </w:r>
      <w:proofErr w:type="gramEnd"/>
      <w:r w:rsidRPr="00474739">
        <w:rPr>
          <w:rFonts w:asciiTheme="majorHAnsi" w:eastAsiaTheme="majorEastAsia" w:hAnsiTheme="majorHAnsi" w:cstheme="majorBidi"/>
          <w:b/>
          <w:bCs/>
          <w:color w:val="365F91" w:themeColor="accent1" w:themeShade="BF"/>
          <w:sz w:val="28"/>
          <w:szCs w:val="28"/>
          <w:lang w:val="en-IN"/>
        </w:rPr>
        <w:t xml:space="preserve"> until brought current.</w:t>
      </w:r>
    </w:p>
    <w:p w14:paraId="5D999F3F"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Segoe UI Emoji" w:eastAsiaTheme="majorEastAsia" w:hAnsi="Segoe UI Emoji" w:cs="Segoe UI Emoji"/>
          <w:b/>
          <w:bCs/>
          <w:color w:val="365F91" w:themeColor="accent1" w:themeShade="BF"/>
          <w:sz w:val="28"/>
          <w:szCs w:val="28"/>
          <w:lang w:val="en-IN"/>
        </w:rPr>
        <w:t>🔹</w:t>
      </w:r>
      <w:r w:rsidRPr="00474739">
        <w:rPr>
          <w:rFonts w:asciiTheme="majorHAnsi" w:eastAsiaTheme="majorEastAsia" w:hAnsiTheme="majorHAnsi" w:cstheme="majorBidi"/>
          <w:b/>
          <w:bCs/>
          <w:color w:val="365F91" w:themeColor="accent1" w:themeShade="BF"/>
          <w:sz w:val="28"/>
          <w:szCs w:val="28"/>
          <w:lang w:val="en-IN"/>
        </w:rPr>
        <w:t xml:space="preserve"> Mobile App &amp; Digital Shopping FAQs</w:t>
      </w:r>
    </w:p>
    <w:p w14:paraId="697F1FEE"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Q16: How do I set up the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mobile app?</w:t>
      </w:r>
    </w:p>
    <w:p w14:paraId="4CF8EAD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w:t>
      </w:r>
    </w:p>
    <w:p w14:paraId="04552959" w14:textId="77777777" w:rsidR="00474739" w:rsidRPr="00474739" w:rsidRDefault="00474739" w:rsidP="00474739">
      <w:pPr>
        <w:numPr>
          <w:ilvl w:val="0"/>
          <w:numId w:val="11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Download the app from the App Store or Google Play</w:t>
      </w:r>
    </w:p>
    <w:p w14:paraId="521FF181" w14:textId="77777777" w:rsidR="00474739" w:rsidRPr="00474739" w:rsidRDefault="00474739" w:rsidP="00474739">
      <w:pPr>
        <w:numPr>
          <w:ilvl w:val="0"/>
          <w:numId w:val="11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Log in with your existing account or create a new one</w:t>
      </w:r>
    </w:p>
    <w:p w14:paraId="2E80C837" w14:textId="77777777" w:rsidR="00474739" w:rsidRPr="00474739" w:rsidRDefault="00474739" w:rsidP="00474739">
      <w:pPr>
        <w:numPr>
          <w:ilvl w:val="0"/>
          <w:numId w:val="11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Enable notifications for order updates and exclusive deals</w:t>
      </w:r>
    </w:p>
    <w:p w14:paraId="1D8DC478" w14:textId="77777777" w:rsidR="00474739" w:rsidRPr="00474739" w:rsidRDefault="00474739" w:rsidP="00474739">
      <w:pPr>
        <w:numPr>
          <w:ilvl w:val="0"/>
          <w:numId w:val="115"/>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Set up biometric login (Face ID/fingerprint) for secure access</w:t>
      </w:r>
    </w:p>
    <w:p w14:paraId="62B6E4F1"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 xml:space="preserve">Q17: Is shopping on the </w:t>
      </w:r>
      <w:proofErr w:type="spellStart"/>
      <w:r w:rsidRPr="00474739">
        <w:rPr>
          <w:rFonts w:asciiTheme="majorHAnsi" w:eastAsiaTheme="majorEastAsia" w:hAnsiTheme="majorHAnsi" w:cstheme="majorBidi"/>
          <w:b/>
          <w:bCs/>
          <w:color w:val="365F91" w:themeColor="accent1" w:themeShade="BF"/>
          <w:sz w:val="28"/>
          <w:szCs w:val="28"/>
          <w:lang w:val="en-IN"/>
        </w:rPr>
        <w:t>AnyRetail</w:t>
      </w:r>
      <w:proofErr w:type="spellEnd"/>
      <w:r w:rsidRPr="00474739">
        <w:rPr>
          <w:rFonts w:asciiTheme="majorHAnsi" w:eastAsiaTheme="majorEastAsia" w:hAnsiTheme="majorHAnsi" w:cstheme="majorBidi"/>
          <w:b/>
          <w:bCs/>
          <w:color w:val="365F91" w:themeColor="accent1" w:themeShade="BF"/>
          <w:sz w:val="28"/>
          <w:szCs w:val="28"/>
          <w:lang w:val="en-IN"/>
        </w:rPr>
        <w:t xml:space="preserve"> app secure?</w:t>
      </w:r>
    </w:p>
    <w:p w14:paraId="1D79D7FB"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 Yes, our app uses bank-level security including SSL encryption, secure payment processing, biometric authentication, and fraud monitoring. We never store your full payment information – all transactions use secure tokenization.</w:t>
      </w:r>
    </w:p>
    <w:p w14:paraId="665F774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Q18: What features are available in the mobile app?</w:t>
      </w:r>
    </w:p>
    <w:p w14:paraId="776F9005" w14:textId="77777777" w:rsidR="00474739" w:rsidRPr="00474739" w:rsidRDefault="00474739" w:rsidP="00474739">
      <w:p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lastRenderedPageBreak/>
        <w:t>A:</w:t>
      </w:r>
    </w:p>
    <w:p w14:paraId="0DF4F69F" w14:textId="77777777" w:rsidR="00474739" w:rsidRPr="00474739" w:rsidRDefault="00474739" w:rsidP="00474739">
      <w:pPr>
        <w:numPr>
          <w:ilvl w:val="0"/>
          <w:numId w:val="11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Browse products with barcode scanning for price checking</w:t>
      </w:r>
    </w:p>
    <w:p w14:paraId="09A5ED55" w14:textId="77777777" w:rsidR="00474739" w:rsidRPr="00474739" w:rsidRDefault="00474739" w:rsidP="00474739">
      <w:pPr>
        <w:numPr>
          <w:ilvl w:val="0"/>
          <w:numId w:val="11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Track orders in real-time with delivery notifications</w:t>
      </w:r>
    </w:p>
    <w:p w14:paraId="3D8E98DE" w14:textId="77777777" w:rsidR="00474739" w:rsidRPr="00474739" w:rsidRDefault="00474739" w:rsidP="00474739">
      <w:pPr>
        <w:numPr>
          <w:ilvl w:val="0"/>
          <w:numId w:val="11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Manage your rewards account and redeem points</w:t>
      </w:r>
    </w:p>
    <w:p w14:paraId="228B3EF6" w14:textId="77777777" w:rsidR="00474739" w:rsidRPr="00474739" w:rsidRDefault="00474739" w:rsidP="00474739">
      <w:pPr>
        <w:numPr>
          <w:ilvl w:val="0"/>
          <w:numId w:val="11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Access exclusive app-only deals and early sales</w:t>
      </w:r>
    </w:p>
    <w:p w14:paraId="52FB33B1" w14:textId="77777777" w:rsidR="00474739" w:rsidRPr="00474739" w:rsidRDefault="00474739" w:rsidP="00474739">
      <w:pPr>
        <w:numPr>
          <w:ilvl w:val="0"/>
          <w:numId w:val="11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Store digital receipts and warranty information</w:t>
      </w:r>
    </w:p>
    <w:p w14:paraId="09FADC5B" w14:textId="77777777" w:rsidR="00474739" w:rsidRPr="00474739" w:rsidRDefault="00474739" w:rsidP="00474739">
      <w:pPr>
        <w:numPr>
          <w:ilvl w:val="0"/>
          <w:numId w:val="116"/>
        </w:numPr>
        <w:rPr>
          <w:rFonts w:asciiTheme="majorHAnsi" w:eastAsiaTheme="majorEastAsia" w:hAnsiTheme="majorHAnsi" w:cstheme="majorBidi"/>
          <w:b/>
          <w:bCs/>
          <w:color w:val="365F91" w:themeColor="accent1" w:themeShade="BF"/>
          <w:sz w:val="28"/>
          <w:szCs w:val="28"/>
          <w:lang w:val="en-IN"/>
        </w:rPr>
      </w:pPr>
      <w:r w:rsidRPr="00474739">
        <w:rPr>
          <w:rFonts w:asciiTheme="majorHAnsi" w:eastAsiaTheme="majorEastAsia" w:hAnsiTheme="majorHAnsi" w:cstheme="majorBidi"/>
          <w:b/>
          <w:bCs/>
          <w:color w:val="365F91" w:themeColor="accent1" w:themeShade="BF"/>
          <w:sz w:val="28"/>
          <w:szCs w:val="28"/>
          <w:lang w:val="en-IN"/>
        </w:rPr>
        <w:t>Schedule customer service callbacks and live chat support</w:t>
      </w:r>
    </w:p>
    <w:p w14:paraId="0A22F4D0" w14:textId="63CCA68C" w:rsidR="00CA4E05" w:rsidRPr="00474739" w:rsidRDefault="00CA4E05" w:rsidP="00474739"/>
    <w:sectPr w:rsidR="00CA4E05" w:rsidRPr="004747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61BEB"/>
    <w:multiLevelType w:val="multilevel"/>
    <w:tmpl w:val="97A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24457"/>
    <w:multiLevelType w:val="multilevel"/>
    <w:tmpl w:val="029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104AEC"/>
    <w:multiLevelType w:val="multilevel"/>
    <w:tmpl w:val="F79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120198"/>
    <w:multiLevelType w:val="multilevel"/>
    <w:tmpl w:val="A910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301FDD"/>
    <w:multiLevelType w:val="multilevel"/>
    <w:tmpl w:val="28F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702F07"/>
    <w:multiLevelType w:val="multilevel"/>
    <w:tmpl w:val="DA14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D34BE7"/>
    <w:multiLevelType w:val="multilevel"/>
    <w:tmpl w:val="4022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C22014"/>
    <w:multiLevelType w:val="multilevel"/>
    <w:tmpl w:val="A6AE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2462B3"/>
    <w:multiLevelType w:val="multilevel"/>
    <w:tmpl w:val="739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DF6969"/>
    <w:multiLevelType w:val="multilevel"/>
    <w:tmpl w:val="730E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7F4F46"/>
    <w:multiLevelType w:val="multilevel"/>
    <w:tmpl w:val="FC2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DB1CE5"/>
    <w:multiLevelType w:val="multilevel"/>
    <w:tmpl w:val="70C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162758"/>
    <w:multiLevelType w:val="multilevel"/>
    <w:tmpl w:val="11C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337DC8"/>
    <w:multiLevelType w:val="multilevel"/>
    <w:tmpl w:val="88C0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8E4313"/>
    <w:multiLevelType w:val="multilevel"/>
    <w:tmpl w:val="D0F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620337"/>
    <w:multiLevelType w:val="multilevel"/>
    <w:tmpl w:val="E21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6563FB"/>
    <w:multiLevelType w:val="multilevel"/>
    <w:tmpl w:val="A09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3B6A7C"/>
    <w:multiLevelType w:val="multilevel"/>
    <w:tmpl w:val="AAA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3D747D"/>
    <w:multiLevelType w:val="multilevel"/>
    <w:tmpl w:val="4F5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E475C1"/>
    <w:multiLevelType w:val="multilevel"/>
    <w:tmpl w:val="7C26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F1553A"/>
    <w:multiLevelType w:val="multilevel"/>
    <w:tmpl w:val="C52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73DDB"/>
    <w:multiLevelType w:val="multilevel"/>
    <w:tmpl w:val="6E6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7C1662"/>
    <w:multiLevelType w:val="multilevel"/>
    <w:tmpl w:val="D38E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047E2B"/>
    <w:multiLevelType w:val="multilevel"/>
    <w:tmpl w:val="0A5A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9D1C7C"/>
    <w:multiLevelType w:val="multilevel"/>
    <w:tmpl w:val="CAE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DD60BD"/>
    <w:multiLevelType w:val="multilevel"/>
    <w:tmpl w:val="034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F3767C"/>
    <w:multiLevelType w:val="multilevel"/>
    <w:tmpl w:val="A60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802ADF"/>
    <w:multiLevelType w:val="multilevel"/>
    <w:tmpl w:val="C66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D14BB"/>
    <w:multiLevelType w:val="multilevel"/>
    <w:tmpl w:val="166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6B2E5C"/>
    <w:multiLevelType w:val="multilevel"/>
    <w:tmpl w:val="978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BE2324"/>
    <w:multiLevelType w:val="multilevel"/>
    <w:tmpl w:val="AD2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9554D7"/>
    <w:multiLevelType w:val="multilevel"/>
    <w:tmpl w:val="F54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A70D3E"/>
    <w:multiLevelType w:val="multilevel"/>
    <w:tmpl w:val="8CC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9D4940"/>
    <w:multiLevelType w:val="multilevel"/>
    <w:tmpl w:val="A06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7F34B3"/>
    <w:multiLevelType w:val="multilevel"/>
    <w:tmpl w:val="D9E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827C27"/>
    <w:multiLevelType w:val="multilevel"/>
    <w:tmpl w:val="5AD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73D0178"/>
    <w:multiLevelType w:val="multilevel"/>
    <w:tmpl w:val="114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D12C4E"/>
    <w:multiLevelType w:val="multilevel"/>
    <w:tmpl w:val="AA9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CDD42EE"/>
    <w:multiLevelType w:val="multilevel"/>
    <w:tmpl w:val="C2F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5E1871"/>
    <w:multiLevelType w:val="multilevel"/>
    <w:tmpl w:val="B42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62745D"/>
    <w:multiLevelType w:val="multilevel"/>
    <w:tmpl w:val="AB98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F272F9"/>
    <w:multiLevelType w:val="multilevel"/>
    <w:tmpl w:val="085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10B389B"/>
    <w:multiLevelType w:val="multilevel"/>
    <w:tmpl w:val="9FC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250FE1"/>
    <w:multiLevelType w:val="multilevel"/>
    <w:tmpl w:val="DE6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944246"/>
    <w:multiLevelType w:val="multilevel"/>
    <w:tmpl w:val="7538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0B2914"/>
    <w:multiLevelType w:val="multilevel"/>
    <w:tmpl w:val="4ED2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B3406B"/>
    <w:multiLevelType w:val="multilevel"/>
    <w:tmpl w:val="F660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92749B7"/>
    <w:multiLevelType w:val="multilevel"/>
    <w:tmpl w:val="818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9436D04"/>
    <w:multiLevelType w:val="multilevel"/>
    <w:tmpl w:val="F12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4A39EC"/>
    <w:multiLevelType w:val="multilevel"/>
    <w:tmpl w:val="B0A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FE18ED"/>
    <w:multiLevelType w:val="multilevel"/>
    <w:tmpl w:val="0764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0D76D6"/>
    <w:multiLevelType w:val="multilevel"/>
    <w:tmpl w:val="9C9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510B95"/>
    <w:multiLevelType w:val="multilevel"/>
    <w:tmpl w:val="21D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35094E"/>
    <w:multiLevelType w:val="multilevel"/>
    <w:tmpl w:val="4F4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07133F"/>
    <w:multiLevelType w:val="multilevel"/>
    <w:tmpl w:val="16D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6F5C97"/>
    <w:multiLevelType w:val="multilevel"/>
    <w:tmpl w:val="A4D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6B011CA"/>
    <w:multiLevelType w:val="multilevel"/>
    <w:tmpl w:val="5D8E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48634C"/>
    <w:multiLevelType w:val="multilevel"/>
    <w:tmpl w:val="2EB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32580B"/>
    <w:multiLevelType w:val="multilevel"/>
    <w:tmpl w:val="D21E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B930F0"/>
    <w:multiLevelType w:val="multilevel"/>
    <w:tmpl w:val="44E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CB3E27"/>
    <w:multiLevelType w:val="multilevel"/>
    <w:tmpl w:val="3CC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3507E4"/>
    <w:multiLevelType w:val="multilevel"/>
    <w:tmpl w:val="F12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BF6729E"/>
    <w:multiLevelType w:val="multilevel"/>
    <w:tmpl w:val="AB42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C356D4"/>
    <w:multiLevelType w:val="multilevel"/>
    <w:tmpl w:val="771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DF785B"/>
    <w:multiLevelType w:val="multilevel"/>
    <w:tmpl w:val="F88E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F622070"/>
    <w:multiLevelType w:val="multilevel"/>
    <w:tmpl w:val="4AD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434EF8"/>
    <w:multiLevelType w:val="multilevel"/>
    <w:tmpl w:val="733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6732DF"/>
    <w:multiLevelType w:val="multilevel"/>
    <w:tmpl w:val="A0BA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4686D99"/>
    <w:multiLevelType w:val="multilevel"/>
    <w:tmpl w:val="9C6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4E5F26"/>
    <w:multiLevelType w:val="multilevel"/>
    <w:tmpl w:val="1CE8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74047D"/>
    <w:multiLevelType w:val="multilevel"/>
    <w:tmpl w:val="BA92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5A614B8"/>
    <w:multiLevelType w:val="multilevel"/>
    <w:tmpl w:val="265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5DC2245"/>
    <w:multiLevelType w:val="multilevel"/>
    <w:tmpl w:val="D89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61766A5"/>
    <w:multiLevelType w:val="multilevel"/>
    <w:tmpl w:val="251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9502351"/>
    <w:multiLevelType w:val="multilevel"/>
    <w:tmpl w:val="101A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CBB3DEF"/>
    <w:multiLevelType w:val="multilevel"/>
    <w:tmpl w:val="8D04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8E5B6A"/>
    <w:multiLevelType w:val="multilevel"/>
    <w:tmpl w:val="66A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DFD7BC1"/>
    <w:multiLevelType w:val="multilevel"/>
    <w:tmpl w:val="C1C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4657C6"/>
    <w:multiLevelType w:val="multilevel"/>
    <w:tmpl w:val="34E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F975E62"/>
    <w:multiLevelType w:val="multilevel"/>
    <w:tmpl w:val="267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E81D44"/>
    <w:multiLevelType w:val="multilevel"/>
    <w:tmpl w:val="F276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12D4A23"/>
    <w:multiLevelType w:val="multilevel"/>
    <w:tmpl w:val="B26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122AAA"/>
    <w:multiLevelType w:val="multilevel"/>
    <w:tmpl w:val="F2E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31A23E5"/>
    <w:multiLevelType w:val="multilevel"/>
    <w:tmpl w:val="82E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DB64B1"/>
    <w:multiLevelType w:val="multilevel"/>
    <w:tmpl w:val="3C62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5DC66FE"/>
    <w:multiLevelType w:val="multilevel"/>
    <w:tmpl w:val="CF8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6FB781D"/>
    <w:multiLevelType w:val="multilevel"/>
    <w:tmpl w:val="91D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E11A8F"/>
    <w:multiLevelType w:val="multilevel"/>
    <w:tmpl w:val="43A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0E6528"/>
    <w:multiLevelType w:val="multilevel"/>
    <w:tmpl w:val="F41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A7601DE"/>
    <w:multiLevelType w:val="multilevel"/>
    <w:tmpl w:val="9926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8E18B1"/>
    <w:multiLevelType w:val="multilevel"/>
    <w:tmpl w:val="065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29445D"/>
    <w:multiLevelType w:val="multilevel"/>
    <w:tmpl w:val="D976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D495B0D"/>
    <w:multiLevelType w:val="multilevel"/>
    <w:tmpl w:val="BC8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E5036BE"/>
    <w:multiLevelType w:val="multilevel"/>
    <w:tmpl w:val="B4B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7F593A"/>
    <w:multiLevelType w:val="multilevel"/>
    <w:tmpl w:val="8F6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FA9649A"/>
    <w:multiLevelType w:val="multilevel"/>
    <w:tmpl w:val="675A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08A227A"/>
    <w:multiLevelType w:val="multilevel"/>
    <w:tmpl w:val="B5BC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51A4199"/>
    <w:multiLevelType w:val="multilevel"/>
    <w:tmpl w:val="834A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53C4F82"/>
    <w:multiLevelType w:val="multilevel"/>
    <w:tmpl w:val="D914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F34C38"/>
    <w:multiLevelType w:val="multilevel"/>
    <w:tmpl w:val="994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7C76840"/>
    <w:multiLevelType w:val="multilevel"/>
    <w:tmpl w:val="490E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E9415E"/>
    <w:multiLevelType w:val="multilevel"/>
    <w:tmpl w:val="0254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BAF4C33"/>
    <w:multiLevelType w:val="multilevel"/>
    <w:tmpl w:val="EC7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BCA591E"/>
    <w:multiLevelType w:val="multilevel"/>
    <w:tmpl w:val="5342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D5E4C4D"/>
    <w:multiLevelType w:val="multilevel"/>
    <w:tmpl w:val="BD40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C549E6"/>
    <w:multiLevelType w:val="multilevel"/>
    <w:tmpl w:val="739E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136AC1"/>
    <w:multiLevelType w:val="multilevel"/>
    <w:tmpl w:val="8492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8325273">
    <w:abstractNumId w:val="8"/>
  </w:num>
  <w:num w:numId="2" w16cid:durableId="30300720">
    <w:abstractNumId w:val="6"/>
  </w:num>
  <w:num w:numId="3" w16cid:durableId="1818720219">
    <w:abstractNumId w:val="5"/>
  </w:num>
  <w:num w:numId="4" w16cid:durableId="730424969">
    <w:abstractNumId w:val="4"/>
  </w:num>
  <w:num w:numId="5" w16cid:durableId="1705279475">
    <w:abstractNumId w:val="7"/>
  </w:num>
  <w:num w:numId="6" w16cid:durableId="733509133">
    <w:abstractNumId w:val="3"/>
  </w:num>
  <w:num w:numId="7" w16cid:durableId="913859095">
    <w:abstractNumId w:val="2"/>
  </w:num>
  <w:num w:numId="8" w16cid:durableId="502554932">
    <w:abstractNumId w:val="1"/>
  </w:num>
  <w:num w:numId="9" w16cid:durableId="1754203305">
    <w:abstractNumId w:val="0"/>
  </w:num>
  <w:num w:numId="10" w16cid:durableId="508641850">
    <w:abstractNumId w:val="114"/>
  </w:num>
  <w:num w:numId="11" w16cid:durableId="1060247088">
    <w:abstractNumId w:val="101"/>
  </w:num>
  <w:num w:numId="12" w16cid:durableId="1734233179">
    <w:abstractNumId w:val="98"/>
  </w:num>
  <w:num w:numId="13" w16cid:durableId="820200580">
    <w:abstractNumId w:val="29"/>
  </w:num>
  <w:num w:numId="14" w16cid:durableId="308022601">
    <w:abstractNumId w:val="67"/>
  </w:num>
  <w:num w:numId="15" w16cid:durableId="110562178">
    <w:abstractNumId w:val="100"/>
  </w:num>
  <w:num w:numId="16" w16cid:durableId="18549081">
    <w:abstractNumId w:val="35"/>
  </w:num>
  <w:num w:numId="17" w16cid:durableId="952249794">
    <w:abstractNumId w:val="73"/>
  </w:num>
  <w:num w:numId="18" w16cid:durableId="318004490">
    <w:abstractNumId w:val="32"/>
  </w:num>
  <w:num w:numId="19" w16cid:durableId="763232565">
    <w:abstractNumId w:val="23"/>
  </w:num>
  <w:num w:numId="20" w16cid:durableId="899251925">
    <w:abstractNumId w:val="113"/>
  </w:num>
  <w:num w:numId="21" w16cid:durableId="1819607517">
    <w:abstractNumId w:val="28"/>
  </w:num>
  <w:num w:numId="22" w16cid:durableId="92239867">
    <w:abstractNumId w:val="52"/>
  </w:num>
  <w:num w:numId="23" w16cid:durableId="164714803">
    <w:abstractNumId w:val="57"/>
  </w:num>
  <w:num w:numId="24" w16cid:durableId="1800881927">
    <w:abstractNumId w:val="56"/>
  </w:num>
  <w:num w:numId="25" w16cid:durableId="338436272">
    <w:abstractNumId w:val="34"/>
  </w:num>
  <w:num w:numId="26" w16cid:durableId="1545405597">
    <w:abstractNumId w:val="66"/>
  </w:num>
  <w:num w:numId="27" w16cid:durableId="1485587734">
    <w:abstractNumId w:val="42"/>
  </w:num>
  <w:num w:numId="28" w16cid:durableId="48501429">
    <w:abstractNumId w:val="25"/>
  </w:num>
  <w:num w:numId="29" w16cid:durableId="395397241">
    <w:abstractNumId w:val="91"/>
  </w:num>
  <w:num w:numId="30" w16cid:durableId="332529945">
    <w:abstractNumId w:val="111"/>
  </w:num>
  <w:num w:numId="31" w16cid:durableId="1779830680">
    <w:abstractNumId w:val="76"/>
  </w:num>
  <w:num w:numId="32" w16cid:durableId="664431585">
    <w:abstractNumId w:val="89"/>
  </w:num>
  <w:num w:numId="33" w16cid:durableId="2032024094">
    <w:abstractNumId w:val="88"/>
  </w:num>
  <w:num w:numId="34" w16cid:durableId="1662614985">
    <w:abstractNumId w:val="92"/>
  </w:num>
  <w:num w:numId="35" w16cid:durableId="121771073">
    <w:abstractNumId w:val="70"/>
  </w:num>
  <w:num w:numId="36" w16cid:durableId="1813518393">
    <w:abstractNumId w:val="45"/>
  </w:num>
  <w:num w:numId="37" w16cid:durableId="1012335983">
    <w:abstractNumId w:val="15"/>
  </w:num>
  <w:num w:numId="38" w16cid:durableId="628390312">
    <w:abstractNumId w:val="31"/>
  </w:num>
  <w:num w:numId="39" w16cid:durableId="1875386484">
    <w:abstractNumId w:val="106"/>
  </w:num>
  <w:num w:numId="40" w16cid:durableId="61946689">
    <w:abstractNumId w:val="48"/>
  </w:num>
  <w:num w:numId="41" w16cid:durableId="1749038805">
    <w:abstractNumId w:val="86"/>
  </w:num>
  <w:num w:numId="42" w16cid:durableId="254824267">
    <w:abstractNumId w:val="74"/>
  </w:num>
  <w:num w:numId="43" w16cid:durableId="986862612">
    <w:abstractNumId w:val="65"/>
  </w:num>
  <w:num w:numId="44" w16cid:durableId="66534503">
    <w:abstractNumId w:val="61"/>
  </w:num>
  <w:num w:numId="45" w16cid:durableId="1331251617">
    <w:abstractNumId w:val="17"/>
  </w:num>
  <w:num w:numId="46" w16cid:durableId="1202282004">
    <w:abstractNumId w:val="99"/>
  </w:num>
  <w:num w:numId="47" w16cid:durableId="1167670817">
    <w:abstractNumId w:val="97"/>
  </w:num>
  <w:num w:numId="48" w16cid:durableId="838695289">
    <w:abstractNumId w:val="59"/>
  </w:num>
  <w:num w:numId="49" w16cid:durableId="546644087">
    <w:abstractNumId w:val="96"/>
  </w:num>
  <w:num w:numId="50" w16cid:durableId="296494135">
    <w:abstractNumId w:val="51"/>
  </w:num>
  <w:num w:numId="51" w16cid:durableId="1305507519">
    <w:abstractNumId w:val="18"/>
  </w:num>
  <w:num w:numId="52" w16cid:durableId="1323658142">
    <w:abstractNumId w:val="62"/>
  </w:num>
  <w:num w:numId="53" w16cid:durableId="581985226">
    <w:abstractNumId w:val="68"/>
  </w:num>
  <w:num w:numId="54" w16cid:durableId="1351100713">
    <w:abstractNumId w:val="10"/>
  </w:num>
  <w:num w:numId="55" w16cid:durableId="2076198652">
    <w:abstractNumId w:val="78"/>
  </w:num>
  <w:num w:numId="56" w16cid:durableId="1573925452">
    <w:abstractNumId w:val="107"/>
  </w:num>
  <w:num w:numId="57" w16cid:durableId="1446457867">
    <w:abstractNumId w:val="85"/>
  </w:num>
  <w:num w:numId="58" w16cid:durableId="384641255">
    <w:abstractNumId w:val="9"/>
  </w:num>
  <w:num w:numId="59" w16cid:durableId="540291132">
    <w:abstractNumId w:val="103"/>
  </w:num>
  <w:num w:numId="60" w16cid:durableId="1976065382">
    <w:abstractNumId w:val="43"/>
  </w:num>
  <w:num w:numId="61" w16cid:durableId="161284563">
    <w:abstractNumId w:val="90"/>
  </w:num>
  <w:num w:numId="62" w16cid:durableId="72165391">
    <w:abstractNumId w:val="46"/>
  </w:num>
  <w:num w:numId="63" w16cid:durableId="1804038939">
    <w:abstractNumId w:val="12"/>
  </w:num>
  <w:num w:numId="64" w16cid:durableId="1442456341">
    <w:abstractNumId w:val="37"/>
  </w:num>
  <w:num w:numId="65" w16cid:durableId="454101517">
    <w:abstractNumId w:val="11"/>
  </w:num>
  <w:num w:numId="66" w16cid:durableId="645206360">
    <w:abstractNumId w:val="71"/>
  </w:num>
  <w:num w:numId="67" w16cid:durableId="268856415">
    <w:abstractNumId w:val="38"/>
  </w:num>
  <w:num w:numId="68" w16cid:durableId="1144851282">
    <w:abstractNumId w:val="77"/>
  </w:num>
  <w:num w:numId="69" w16cid:durableId="1428845514">
    <w:abstractNumId w:val="13"/>
  </w:num>
  <w:num w:numId="70" w16cid:durableId="144397455">
    <w:abstractNumId w:val="93"/>
  </w:num>
  <w:num w:numId="71" w16cid:durableId="102191588">
    <w:abstractNumId w:val="63"/>
  </w:num>
  <w:num w:numId="72" w16cid:durableId="167788772">
    <w:abstractNumId w:val="80"/>
  </w:num>
  <w:num w:numId="73" w16cid:durableId="1035934781">
    <w:abstractNumId w:val="49"/>
  </w:num>
  <w:num w:numId="74" w16cid:durableId="1801336391">
    <w:abstractNumId w:val="22"/>
  </w:num>
  <w:num w:numId="75" w16cid:durableId="341322988">
    <w:abstractNumId w:val="21"/>
  </w:num>
  <w:num w:numId="76" w16cid:durableId="408696294">
    <w:abstractNumId w:val="39"/>
  </w:num>
  <w:num w:numId="77" w16cid:durableId="633952966">
    <w:abstractNumId w:val="94"/>
  </w:num>
  <w:num w:numId="78" w16cid:durableId="990597867">
    <w:abstractNumId w:val="16"/>
  </w:num>
  <w:num w:numId="79" w16cid:durableId="1264532149">
    <w:abstractNumId w:val="83"/>
  </w:num>
  <w:num w:numId="80" w16cid:durableId="1241869638">
    <w:abstractNumId w:val="95"/>
  </w:num>
  <w:num w:numId="81" w16cid:durableId="859002849">
    <w:abstractNumId w:val="109"/>
  </w:num>
  <w:num w:numId="82" w16cid:durableId="233129635">
    <w:abstractNumId w:val="19"/>
  </w:num>
  <w:num w:numId="83" w16cid:durableId="1097484665">
    <w:abstractNumId w:val="50"/>
  </w:num>
  <w:num w:numId="84" w16cid:durableId="426115780">
    <w:abstractNumId w:val="108"/>
  </w:num>
  <w:num w:numId="85" w16cid:durableId="1159273108">
    <w:abstractNumId w:val="60"/>
  </w:num>
  <w:num w:numId="86" w16cid:durableId="214053338">
    <w:abstractNumId w:val="81"/>
  </w:num>
  <w:num w:numId="87" w16cid:durableId="416102067">
    <w:abstractNumId w:val="54"/>
  </w:num>
  <w:num w:numId="88" w16cid:durableId="675420553">
    <w:abstractNumId w:val="44"/>
  </w:num>
  <w:num w:numId="89" w16cid:durableId="987704011">
    <w:abstractNumId w:val="87"/>
  </w:num>
  <w:num w:numId="90" w16cid:durableId="1980526293">
    <w:abstractNumId w:val="112"/>
  </w:num>
  <w:num w:numId="91" w16cid:durableId="1591501835">
    <w:abstractNumId w:val="47"/>
  </w:num>
  <w:num w:numId="92" w16cid:durableId="2020621579">
    <w:abstractNumId w:val="75"/>
  </w:num>
  <w:num w:numId="93" w16cid:durableId="1476871743">
    <w:abstractNumId w:val="115"/>
  </w:num>
  <w:num w:numId="94" w16cid:durableId="185022137">
    <w:abstractNumId w:val="27"/>
  </w:num>
  <w:num w:numId="95" w16cid:durableId="1989242828">
    <w:abstractNumId w:val="40"/>
  </w:num>
  <w:num w:numId="96" w16cid:durableId="779881774">
    <w:abstractNumId w:val="53"/>
  </w:num>
  <w:num w:numId="97" w16cid:durableId="1775128299">
    <w:abstractNumId w:val="82"/>
  </w:num>
  <w:num w:numId="98" w16cid:durableId="1087339127">
    <w:abstractNumId w:val="79"/>
  </w:num>
  <w:num w:numId="99" w16cid:durableId="845629020">
    <w:abstractNumId w:val="104"/>
  </w:num>
  <w:num w:numId="100" w16cid:durableId="708771893">
    <w:abstractNumId w:val="105"/>
  </w:num>
  <w:num w:numId="101" w16cid:durableId="436609231">
    <w:abstractNumId w:val="36"/>
  </w:num>
  <w:num w:numId="102" w16cid:durableId="1083723706">
    <w:abstractNumId w:val="72"/>
  </w:num>
  <w:num w:numId="103" w16cid:durableId="1985692465">
    <w:abstractNumId w:val="69"/>
  </w:num>
  <w:num w:numId="104" w16cid:durableId="1495875968">
    <w:abstractNumId w:val="41"/>
  </w:num>
  <w:num w:numId="105" w16cid:durableId="1884319825">
    <w:abstractNumId w:val="30"/>
  </w:num>
  <w:num w:numId="106" w16cid:durableId="1412697915">
    <w:abstractNumId w:val="33"/>
  </w:num>
  <w:num w:numId="107" w16cid:durableId="604121814">
    <w:abstractNumId w:val="110"/>
  </w:num>
  <w:num w:numId="108" w16cid:durableId="1791699225">
    <w:abstractNumId w:val="26"/>
  </w:num>
  <w:num w:numId="109" w16cid:durableId="1120997311">
    <w:abstractNumId w:val="84"/>
  </w:num>
  <w:num w:numId="110" w16cid:durableId="749696522">
    <w:abstractNumId w:val="58"/>
  </w:num>
  <w:num w:numId="111" w16cid:durableId="1171486860">
    <w:abstractNumId w:val="55"/>
  </w:num>
  <w:num w:numId="112" w16cid:durableId="499202178">
    <w:abstractNumId w:val="102"/>
  </w:num>
  <w:num w:numId="113" w16cid:durableId="803700127">
    <w:abstractNumId w:val="20"/>
  </w:num>
  <w:num w:numId="114" w16cid:durableId="1358236303">
    <w:abstractNumId w:val="14"/>
  </w:num>
  <w:num w:numId="115" w16cid:durableId="1942296620">
    <w:abstractNumId w:val="64"/>
  </w:num>
  <w:num w:numId="116" w16cid:durableId="1657053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25F"/>
    <w:rsid w:val="0015074B"/>
    <w:rsid w:val="001B00D6"/>
    <w:rsid w:val="0029639D"/>
    <w:rsid w:val="00326F90"/>
    <w:rsid w:val="00474739"/>
    <w:rsid w:val="005B2D49"/>
    <w:rsid w:val="00881E45"/>
    <w:rsid w:val="00AA1D8D"/>
    <w:rsid w:val="00B47730"/>
    <w:rsid w:val="00CA4E05"/>
    <w:rsid w:val="00CB0664"/>
    <w:rsid w:val="00F437C0"/>
    <w:rsid w:val="00FC693F"/>
    <w:rsid w:val="00FF0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99FA1"/>
  <w14:defaultImageDpi w14:val="300"/>
  <w15:docId w15:val="{01497F5C-DC1E-477C-8DAF-BD489714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B00D6"/>
    <w:rPr>
      <w:color w:val="0000FF" w:themeColor="hyperlink"/>
      <w:u w:val="single"/>
    </w:rPr>
  </w:style>
  <w:style w:type="character" w:styleId="UnresolvedMention">
    <w:name w:val="Unresolved Mention"/>
    <w:basedOn w:val="DefaultParagraphFont"/>
    <w:uiPriority w:val="99"/>
    <w:semiHidden/>
    <w:unhideWhenUsed/>
    <w:rsid w:val="001B0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606754">
      <w:bodyDiv w:val="1"/>
      <w:marLeft w:val="0"/>
      <w:marRight w:val="0"/>
      <w:marTop w:val="0"/>
      <w:marBottom w:val="0"/>
      <w:divBdr>
        <w:top w:val="none" w:sz="0" w:space="0" w:color="auto"/>
        <w:left w:val="none" w:sz="0" w:space="0" w:color="auto"/>
        <w:bottom w:val="none" w:sz="0" w:space="0" w:color="auto"/>
        <w:right w:val="none" w:sz="0" w:space="0" w:color="auto"/>
      </w:divBdr>
    </w:div>
    <w:div w:id="640306005">
      <w:bodyDiv w:val="1"/>
      <w:marLeft w:val="0"/>
      <w:marRight w:val="0"/>
      <w:marTop w:val="0"/>
      <w:marBottom w:val="0"/>
      <w:divBdr>
        <w:top w:val="none" w:sz="0" w:space="0" w:color="auto"/>
        <w:left w:val="none" w:sz="0" w:space="0" w:color="auto"/>
        <w:bottom w:val="none" w:sz="0" w:space="0" w:color="auto"/>
        <w:right w:val="none" w:sz="0" w:space="0" w:color="auto"/>
      </w:divBdr>
    </w:div>
    <w:div w:id="648485918">
      <w:bodyDiv w:val="1"/>
      <w:marLeft w:val="0"/>
      <w:marRight w:val="0"/>
      <w:marTop w:val="0"/>
      <w:marBottom w:val="0"/>
      <w:divBdr>
        <w:top w:val="none" w:sz="0" w:space="0" w:color="auto"/>
        <w:left w:val="none" w:sz="0" w:space="0" w:color="auto"/>
        <w:bottom w:val="none" w:sz="0" w:space="0" w:color="auto"/>
        <w:right w:val="none" w:sz="0" w:space="0" w:color="auto"/>
      </w:divBdr>
    </w:div>
    <w:div w:id="1125005163">
      <w:bodyDiv w:val="1"/>
      <w:marLeft w:val="0"/>
      <w:marRight w:val="0"/>
      <w:marTop w:val="0"/>
      <w:marBottom w:val="0"/>
      <w:divBdr>
        <w:top w:val="none" w:sz="0" w:space="0" w:color="auto"/>
        <w:left w:val="none" w:sz="0" w:space="0" w:color="auto"/>
        <w:bottom w:val="none" w:sz="0" w:space="0" w:color="auto"/>
        <w:right w:val="none" w:sz="0" w:space="0" w:color="auto"/>
      </w:divBdr>
    </w:div>
    <w:div w:id="1194462377">
      <w:bodyDiv w:val="1"/>
      <w:marLeft w:val="0"/>
      <w:marRight w:val="0"/>
      <w:marTop w:val="0"/>
      <w:marBottom w:val="0"/>
      <w:divBdr>
        <w:top w:val="none" w:sz="0" w:space="0" w:color="auto"/>
        <w:left w:val="none" w:sz="0" w:space="0" w:color="auto"/>
        <w:bottom w:val="none" w:sz="0" w:space="0" w:color="auto"/>
        <w:right w:val="none" w:sz="0" w:space="0" w:color="auto"/>
      </w:divBdr>
    </w:div>
    <w:div w:id="1339771645">
      <w:bodyDiv w:val="1"/>
      <w:marLeft w:val="0"/>
      <w:marRight w:val="0"/>
      <w:marTop w:val="0"/>
      <w:marBottom w:val="0"/>
      <w:divBdr>
        <w:top w:val="none" w:sz="0" w:space="0" w:color="auto"/>
        <w:left w:val="none" w:sz="0" w:space="0" w:color="auto"/>
        <w:bottom w:val="none" w:sz="0" w:space="0" w:color="auto"/>
        <w:right w:val="none" w:sz="0" w:space="0" w:color="auto"/>
      </w:divBdr>
    </w:div>
    <w:div w:id="1924491905">
      <w:bodyDiv w:val="1"/>
      <w:marLeft w:val="0"/>
      <w:marRight w:val="0"/>
      <w:marTop w:val="0"/>
      <w:marBottom w:val="0"/>
      <w:divBdr>
        <w:top w:val="none" w:sz="0" w:space="0" w:color="auto"/>
        <w:left w:val="none" w:sz="0" w:space="0" w:color="auto"/>
        <w:bottom w:val="none" w:sz="0" w:space="0" w:color="auto"/>
        <w:right w:val="none" w:sz="0" w:space="0" w:color="auto"/>
      </w:divBdr>
    </w:div>
    <w:div w:id="20920002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Abishek Venu Venkat</cp:lastModifiedBy>
  <cp:revision>5</cp:revision>
  <dcterms:created xsi:type="dcterms:W3CDTF">2013-12-23T23:15:00Z</dcterms:created>
  <dcterms:modified xsi:type="dcterms:W3CDTF">2025-07-24T11:02:00Z</dcterms:modified>
  <cp:category/>
</cp:coreProperties>
</file>